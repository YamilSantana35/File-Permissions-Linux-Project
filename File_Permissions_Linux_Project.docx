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B643A" w14:textId="77777777" w:rsidR="00290F60" w:rsidRPr="002A351A" w:rsidRDefault="00000000">
      <w:pPr>
        <w:pStyle w:val="Title"/>
        <w:rPr>
          <w:rFonts w:ascii="Times New Roman" w:hAnsi="Times New Roman" w:cs="Times New Roman"/>
          <w:sz w:val="24"/>
          <w:szCs w:val="24"/>
        </w:rPr>
      </w:pPr>
      <w:r w:rsidRPr="002A351A">
        <w:rPr>
          <w:rFonts w:ascii="Times New Roman" w:hAnsi="Times New Roman" w:cs="Times New Roman"/>
          <w:sz w:val="24"/>
          <w:szCs w:val="24"/>
        </w:rPr>
        <w:t>File Permissions in Linux</w:t>
      </w:r>
    </w:p>
    <w:p w14:paraId="08B0EDC0" w14:textId="77777777" w:rsidR="00290F60" w:rsidRPr="002A351A" w:rsidRDefault="00000000">
      <w:pPr>
        <w:pStyle w:val="Heading1"/>
        <w:rPr>
          <w:rFonts w:ascii="Times New Roman" w:hAnsi="Times New Roman" w:cs="Times New Roman"/>
          <w:sz w:val="24"/>
          <w:szCs w:val="24"/>
        </w:rPr>
      </w:pPr>
      <w:r w:rsidRPr="002A351A">
        <w:rPr>
          <w:rFonts w:ascii="Times New Roman" w:hAnsi="Times New Roman" w:cs="Times New Roman"/>
          <w:sz w:val="24"/>
          <w:szCs w:val="24"/>
        </w:rPr>
        <w:t>Project Description</w:t>
      </w:r>
    </w:p>
    <w:p w14:paraId="069D88B7" w14:textId="77777777" w:rsidR="00290F60" w:rsidRPr="002A351A" w:rsidRDefault="00000000" w:rsidP="002A351A">
      <w:pPr>
        <w:rPr>
          <w:rFonts w:ascii="Times New Roman" w:hAnsi="Times New Roman" w:cs="Times New Roman"/>
          <w:sz w:val="24"/>
          <w:szCs w:val="24"/>
        </w:rPr>
      </w:pPr>
      <w:r w:rsidRPr="002A351A">
        <w:rPr>
          <w:rFonts w:ascii="Times New Roman" w:hAnsi="Times New Roman" w:cs="Times New Roman"/>
          <w:sz w:val="24"/>
          <w:szCs w:val="24"/>
        </w:rPr>
        <w:t>As a security professional working with the research team in a large organization, it's my responsibility to ensure files and directories are only accessible to authorized users. This project demonstrates how to audit and modify file system permissions in Linux to enforce the organization's security policy, which prohibits unauthorized write access and restricts sensitive directories to specific users.</w:t>
      </w:r>
    </w:p>
    <w:p w14:paraId="64927D2A" w14:textId="77777777" w:rsidR="00290F60" w:rsidRPr="002A351A" w:rsidRDefault="00000000">
      <w:pPr>
        <w:pStyle w:val="Heading1"/>
        <w:rPr>
          <w:rFonts w:ascii="Times New Roman" w:hAnsi="Times New Roman" w:cs="Times New Roman"/>
          <w:sz w:val="24"/>
          <w:szCs w:val="24"/>
        </w:rPr>
      </w:pPr>
      <w:r w:rsidRPr="002A351A">
        <w:rPr>
          <w:rFonts w:ascii="Times New Roman" w:hAnsi="Times New Roman" w:cs="Times New Roman"/>
          <w:sz w:val="24"/>
          <w:szCs w:val="24"/>
        </w:rPr>
        <w:t>Check File and Directory Details</w:t>
      </w:r>
    </w:p>
    <w:p w14:paraId="62D8A64C"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To check file and directory permissions, we use the `ls -la` command. This command lists all files, including hidden ones, along with their permissions.</w:t>
      </w:r>
    </w:p>
    <w:p w14:paraId="2C709CFC"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Command:</w:t>
      </w:r>
    </w:p>
    <w:p w14:paraId="77432E2F" w14:textId="77777777" w:rsidR="00290F60" w:rsidRPr="002A351A" w:rsidRDefault="00000000">
      <w:pPr>
        <w:pStyle w:val="IntenseQuote"/>
        <w:rPr>
          <w:rFonts w:ascii="Times New Roman" w:hAnsi="Times New Roman" w:cs="Times New Roman"/>
          <w:sz w:val="24"/>
          <w:szCs w:val="24"/>
        </w:rPr>
      </w:pPr>
      <w:r w:rsidRPr="002A351A">
        <w:rPr>
          <w:rFonts w:ascii="Times New Roman" w:hAnsi="Times New Roman" w:cs="Times New Roman"/>
          <w:sz w:val="24"/>
          <w:szCs w:val="24"/>
        </w:rPr>
        <w:t>ls -la /home/</w:t>
      </w:r>
      <w:proofErr w:type="gramStart"/>
      <w:r w:rsidRPr="002A351A">
        <w:rPr>
          <w:rFonts w:ascii="Times New Roman" w:hAnsi="Times New Roman" w:cs="Times New Roman"/>
          <w:sz w:val="24"/>
          <w:szCs w:val="24"/>
        </w:rPr>
        <w:t>researchteam</w:t>
      </w:r>
      <w:proofErr w:type="gramEnd"/>
      <w:r w:rsidRPr="002A351A">
        <w:rPr>
          <w:rFonts w:ascii="Times New Roman" w:hAnsi="Times New Roman" w:cs="Times New Roman"/>
          <w:sz w:val="24"/>
          <w:szCs w:val="24"/>
        </w:rPr>
        <w:t>/projects</w:t>
      </w:r>
    </w:p>
    <w:p w14:paraId="674FBB94"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Example Output:</w:t>
      </w:r>
    </w:p>
    <w:p w14:paraId="78DC1C5E"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br/>
        <w:t xml:space="preserve">-rw-r--rw- 1 researcher1 </w:t>
      </w:r>
      <w:proofErr w:type="gramStart"/>
      <w:r w:rsidRPr="002A351A">
        <w:rPr>
          <w:rFonts w:ascii="Times New Roman" w:hAnsi="Times New Roman" w:cs="Times New Roman"/>
          <w:sz w:val="24"/>
          <w:szCs w:val="24"/>
        </w:rPr>
        <w:t>research  1234</w:t>
      </w:r>
      <w:proofErr w:type="gramEnd"/>
      <w:r w:rsidRPr="002A351A">
        <w:rPr>
          <w:rFonts w:ascii="Times New Roman" w:hAnsi="Times New Roman" w:cs="Times New Roman"/>
          <w:sz w:val="24"/>
          <w:szCs w:val="24"/>
        </w:rPr>
        <w:t xml:space="preserve"> </w:t>
      </w:r>
      <w:proofErr w:type="gramStart"/>
      <w:r w:rsidRPr="002A351A">
        <w:rPr>
          <w:rFonts w:ascii="Times New Roman" w:hAnsi="Times New Roman" w:cs="Times New Roman"/>
          <w:sz w:val="24"/>
          <w:szCs w:val="24"/>
        </w:rPr>
        <w:t>Jun  1</w:t>
      </w:r>
      <w:proofErr w:type="gramEnd"/>
      <w:r w:rsidRPr="002A351A">
        <w:rPr>
          <w:rFonts w:ascii="Times New Roman" w:hAnsi="Times New Roman" w:cs="Times New Roman"/>
          <w:sz w:val="24"/>
          <w:szCs w:val="24"/>
        </w:rPr>
        <w:t xml:space="preserve"> 11:15 project_a.txt</w:t>
      </w:r>
      <w:r w:rsidRPr="002A351A">
        <w:rPr>
          <w:rFonts w:ascii="Times New Roman" w:hAnsi="Times New Roman" w:cs="Times New Roman"/>
          <w:sz w:val="24"/>
          <w:szCs w:val="24"/>
        </w:rPr>
        <w:br/>
        <w:t xml:space="preserve">-rw-rw-r-- 1 researcher1 </w:t>
      </w:r>
      <w:proofErr w:type="gramStart"/>
      <w:r w:rsidRPr="002A351A">
        <w:rPr>
          <w:rFonts w:ascii="Times New Roman" w:hAnsi="Times New Roman" w:cs="Times New Roman"/>
          <w:sz w:val="24"/>
          <w:szCs w:val="24"/>
        </w:rPr>
        <w:t>research  8752</w:t>
      </w:r>
      <w:proofErr w:type="gramEnd"/>
      <w:r w:rsidRPr="002A351A">
        <w:rPr>
          <w:rFonts w:ascii="Times New Roman" w:hAnsi="Times New Roman" w:cs="Times New Roman"/>
          <w:sz w:val="24"/>
          <w:szCs w:val="24"/>
        </w:rPr>
        <w:t xml:space="preserve"> </w:t>
      </w:r>
      <w:proofErr w:type="gramStart"/>
      <w:r w:rsidRPr="002A351A">
        <w:rPr>
          <w:rFonts w:ascii="Times New Roman" w:hAnsi="Times New Roman" w:cs="Times New Roman"/>
          <w:sz w:val="24"/>
          <w:szCs w:val="24"/>
        </w:rPr>
        <w:t>Jun  2</w:t>
      </w:r>
      <w:proofErr w:type="gramEnd"/>
      <w:r w:rsidRPr="002A351A">
        <w:rPr>
          <w:rFonts w:ascii="Times New Roman" w:hAnsi="Times New Roman" w:cs="Times New Roman"/>
          <w:sz w:val="24"/>
          <w:szCs w:val="24"/>
        </w:rPr>
        <w:t xml:space="preserve"> </w:t>
      </w:r>
      <w:proofErr w:type="gramStart"/>
      <w:r w:rsidRPr="002A351A">
        <w:rPr>
          <w:rFonts w:ascii="Times New Roman" w:hAnsi="Times New Roman" w:cs="Times New Roman"/>
          <w:sz w:val="24"/>
          <w:szCs w:val="24"/>
        </w:rPr>
        <w:t>08:03 .</w:t>
      </w:r>
      <w:proofErr w:type="gramEnd"/>
      <w:r w:rsidRPr="002A351A">
        <w:rPr>
          <w:rFonts w:ascii="Times New Roman" w:hAnsi="Times New Roman" w:cs="Times New Roman"/>
          <w:sz w:val="24"/>
          <w:szCs w:val="24"/>
        </w:rPr>
        <w:t>project_x.txt</w:t>
      </w:r>
      <w:r w:rsidRPr="002A351A">
        <w:rPr>
          <w:rFonts w:ascii="Times New Roman" w:hAnsi="Times New Roman" w:cs="Times New Roman"/>
          <w:sz w:val="24"/>
          <w:szCs w:val="24"/>
        </w:rPr>
        <w:br/>
        <w:t xml:space="preserve">drwxrwxrwx 2 researcher2 research 4096 </w:t>
      </w:r>
      <w:proofErr w:type="gramStart"/>
      <w:r w:rsidRPr="002A351A">
        <w:rPr>
          <w:rFonts w:ascii="Times New Roman" w:hAnsi="Times New Roman" w:cs="Times New Roman"/>
          <w:sz w:val="24"/>
          <w:szCs w:val="24"/>
        </w:rPr>
        <w:t>Jun  2</w:t>
      </w:r>
      <w:proofErr w:type="gramEnd"/>
      <w:r w:rsidRPr="002A351A">
        <w:rPr>
          <w:rFonts w:ascii="Times New Roman" w:hAnsi="Times New Roman" w:cs="Times New Roman"/>
          <w:sz w:val="24"/>
          <w:szCs w:val="24"/>
        </w:rPr>
        <w:t xml:space="preserve"> 10:22 drafts</w:t>
      </w:r>
      <w:r w:rsidRPr="002A351A">
        <w:rPr>
          <w:rFonts w:ascii="Times New Roman" w:hAnsi="Times New Roman" w:cs="Times New Roman"/>
          <w:sz w:val="24"/>
          <w:szCs w:val="24"/>
        </w:rPr>
        <w:br/>
      </w:r>
    </w:p>
    <w:p w14:paraId="2F3928CD" w14:textId="77777777" w:rsidR="00290F60" w:rsidRPr="002A351A" w:rsidRDefault="00000000">
      <w:pPr>
        <w:pStyle w:val="Heading1"/>
        <w:rPr>
          <w:rFonts w:ascii="Times New Roman" w:hAnsi="Times New Roman" w:cs="Times New Roman"/>
          <w:sz w:val="24"/>
          <w:szCs w:val="24"/>
        </w:rPr>
      </w:pPr>
      <w:r w:rsidRPr="002A351A">
        <w:rPr>
          <w:rFonts w:ascii="Times New Roman" w:hAnsi="Times New Roman" w:cs="Times New Roman"/>
          <w:sz w:val="24"/>
          <w:szCs w:val="24"/>
        </w:rPr>
        <w:t>Describe the Permissions String</w:t>
      </w:r>
    </w:p>
    <w:p w14:paraId="3EDF149E"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Let’s break down the permissions string from one example:</w:t>
      </w:r>
    </w:p>
    <w:p w14:paraId="0F26CA91"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-rw-r--rw-</w:t>
      </w:r>
    </w:p>
    <w:p w14:paraId="5E35D5FF" w14:textId="73771389"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br/>
        <w:t>This 10-character string can be interpreted as follows:</w:t>
      </w:r>
      <w:r w:rsidRPr="002A351A">
        <w:rPr>
          <w:rFonts w:ascii="Times New Roman" w:hAnsi="Times New Roman" w:cs="Times New Roman"/>
          <w:sz w:val="24"/>
          <w:szCs w:val="24"/>
        </w:rPr>
        <w:br/>
      </w:r>
      <w:r w:rsidRPr="002A351A">
        <w:rPr>
          <w:rFonts w:ascii="Times New Roman" w:hAnsi="Times New Roman" w:cs="Times New Roman"/>
          <w:sz w:val="24"/>
          <w:szCs w:val="24"/>
        </w:rPr>
        <w:br/>
        <w:t xml:space="preserve">- `-` = regular file  </w:t>
      </w:r>
      <w:r w:rsidRPr="002A351A">
        <w:rPr>
          <w:rFonts w:ascii="Times New Roman" w:hAnsi="Times New Roman" w:cs="Times New Roman"/>
          <w:sz w:val="24"/>
          <w:szCs w:val="24"/>
        </w:rPr>
        <w:br/>
        <w:t xml:space="preserve">- `rw-` = the owner (researcher1) has read and write permissions  </w:t>
      </w:r>
      <w:r w:rsidRPr="002A351A">
        <w:rPr>
          <w:rFonts w:ascii="Times New Roman" w:hAnsi="Times New Roman" w:cs="Times New Roman"/>
          <w:sz w:val="24"/>
          <w:szCs w:val="24"/>
        </w:rPr>
        <w:br/>
        <w:t xml:space="preserve">- `r--` = the group (research) has read-only access  </w:t>
      </w:r>
      <w:r w:rsidRPr="002A351A">
        <w:rPr>
          <w:rFonts w:ascii="Times New Roman" w:hAnsi="Times New Roman" w:cs="Times New Roman"/>
          <w:sz w:val="24"/>
          <w:szCs w:val="24"/>
        </w:rPr>
        <w:br/>
        <w:t xml:space="preserve">- `rw-` = others have read and write </w:t>
      </w:r>
      <w:proofErr w:type="gramStart"/>
      <w:r w:rsidRPr="002A351A">
        <w:rPr>
          <w:rFonts w:ascii="Times New Roman" w:hAnsi="Times New Roman" w:cs="Times New Roman"/>
          <w:sz w:val="24"/>
          <w:szCs w:val="24"/>
        </w:rPr>
        <w:t>permissions  (</w:t>
      </w:r>
      <w:proofErr w:type="gramEnd"/>
      <w:r w:rsidRPr="002A351A">
        <w:rPr>
          <w:rFonts w:ascii="Times New Roman" w:hAnsi="Times New Roman" w:cs="Times New Roman"/>
          <w:sz w:val="24"/>
          <w:szCs w:val="24"/>
        </w:rPr>
        <w:t>This violates the organization's policy)</w:t>
      </w:r>
      <w:r w:rsidRPr="002A351A">
        <w:rPr>
          <w:rFonts w:ascii="Times New Roman" w:hAnsi="Times New Roman" w:cs="Times New Roman"/>
          <w:sz w:val="24"/>
          <w:szCs w:val="24"/>
        </w:rPr>
        <w:br/>
      </w:r>
    </w:p>
    <w:p w14:paraId="525F6FC0" w14:textId="77777777" w:rsidR="00290F60" w:rsidRPr="002A351A" w:rsidRDefault="00000000">
      <w:pPr>
        <w:pStyle w:val="Heading1"/>
        <w:rPr>
          <w:rFonts w:ascii="Times New Roman" w:hAnsi="Times New Roman" w:cs="Times New Roman"/>
          <w:sz w:val="24"/>
          <w:szCs w:val="24"/>
        </w:rPr>
      </w:pPr>
      <w:r w:rsidRPr="002A351A">
        <w:rPr>
          <w:rFonts w:ascii="Times New Roman" w:hAnsi="Times New Roman" w:cs="Times New Roman"/>
          <w:sz w:val="24"/>
          <w:szCs w:val="24"/>
        </w:rPr>
        <w:lastRenderedPageBreak/>
        <w:t>Change File Permissions</w:t>
      </w:r>
    </w:p>
    <w:p w14:paraId="324F09F8"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 xml:space="preserve">The organization does not allow 'others' to have </w:t>
      </w:r>
      <w:proofErr w:type="gramStart"/>
      <w:r w:rsidRPr="002A351A">
        <w:rPr>
          <w:rFonts w:ascii="Times New Roman" w:hAnsi="Times New Roman" w:cs="Times New Roman"/>
          <w:sz w:val="24"/>
          <w:szCs w:val="24"/>
        </w:rPr>
        <w:t>write</w:t>
      </w:r>
      <w:proofErr w:type="gramEnd"/>
      <w:r w:rsidRPr="002A351A">
        <w:rPr>
          <w:rFonts w:ascii="Times New Roman" w:hAnsi="Times New Roman" w:cs="Times New Roman"/>
          <w:sz w:val="24"/>
          <w:szCs w:val="24"/>
        </w:rPr>
        <w:t xml:space="preserve"> access. The file project_a.txt has rw- for others, which must be fixed.</w:t>
      </w:r>
    </w:p>
    <w:p w14:paraId="1D3E342E"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Command:</w:t>
      </w:r>
    </w:p>
    <w:p w14:paraId="76648E51" w14:textId="77777777" w:rsidR="00290F60" w:rsidRPr="002A351A" w:rsidRDefault="00000000">
      <w:pPr>
        <w:pStyle w:val="IntenseQuote"/>
        <w:rPr>
          <w:rFonts w:ascii="Times New Roman" w:hAnsi="Times New Roman" w:cs="Times New Roman"/>
          <w:sz w:val="24"/>
          <w:szCs w:val="24"/>
        </w:rPr>
      </w:pPr>
      <w:r w:rsidRPr="002A351A">
        <w:rPr>
          <w:rFonts w:ascii="Times New Roman" w:hAnsi="Times New Roman" w:cs="Times New Roman"/>
          <w:sz w:val="24"/>
          <w:szCs w:val="24"/>
        </w:rPr>
        <w:t>chmod o-</w:t>
      </w:r>
      <w:proofErr w:type="gramStart"/>
      <w:r w:rsidRPr="002A351A">
        <w:rPr>
          <w:rFonts w:ascii="Times New Roman" w:hAnsi="Times New Roman" w:cs="Times New Roman"/>
          <w:sz w:val="24"/>
          <w:szCs w:val="24"/>
        </w:rPr>
        <w:t>w /home/researchteam/projects/project_a.txt</w:t>
      </w:r>
      <w:proofErr w:type="gramEnd"/>
    </w:p>
    <w:p w14:paraId="0AB4AFD1"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Output after rechecking with ls -la:</w:t>
      </w:r>
    </w:p>
    <w:p w14:paraId="50C9981A"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 xml:space="preserve">-rw-r--r-- 1 researcher1 research 1234 </w:t>
      </w:r>
      <w:proofErr w:type="gramStart"/>
      <w:r w:rsidRPr="002A351A">
        <w:rPr>
          <w:rFonts w:ascii="Times New Roman" w:hAnsi="Times New Roman" w:cs="Times New Roman"/>
          <w:sz w:val="24"/>
          <w:szCs w:val="24"/>
        </w:rPr>
        <w:t>Jun  1</w:t>
      </w:r>
      <w:proofErr w:type="gramEnd"/>
      <w:r w:rsidRPr="002A351A">
        <w:rPr>
          <w:rFonts w:ascii="Times New Roman" w:hAnsi="Times New Roman" w:cs="Times New Roman"/>
          <w:sz w:val="24"/>
          <w:szCs w:val="24"/>
        </w:rPr>
        <w:t xml:space="preserve"> 11:15 project_a.txt</w:t>
      </w:r>
    </w:p>
    <w:p w14:paraId="60DCF99B" w14:textId="77777777" w:rsidR="00290F60" w:rsidRPr="002A351A" w:rsidRDefault="00000000">
      <w:pPr>
        <w:pStyle w:val="Heading1"/>
        <w:rPr>
          <w:rFonts w:ascii="Times New Roman" w:hAnsi="Times New Roman" w:cs="Times New Roman"/>
          <w:sz w:val="24"/>
          <w:szCs w:val="24"/>
        </w:rPr>
      </w:pPr>
      <w:r w:rsidRPr="002A351A">
        <w:rPr>
          <w:rFonts w:ascii="Times New Roman" w:hAnsi="Times New Roman" w:cs="Times New Roman"/>
          <w:sz w:val="24"/>
          <w:szCs w:val="24"/>
        </w:rPr>
        <w:t>Change File Permissions on a Hidden File</w:t>
      </w:r>
    </w:p>
    <w:p w14:paraId="1860992F"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 xml:space="preserve">The </w:t>
      </w:r>
      <w:proofErr w:type="gramStart"/>
      <w:r w:rsidRPr="002A351A">
        <w:rPr>
          <w:rFonts w:ascii="Times New Roman" w:hAnsi="Times New Roman" w:cs="Times New Roman"/>
          <w:sz w:val="24"/>
          <w:szCs w:val="24"/>
        </w:rPr>
        <w:t>file .</w:t>
      </w:r>
      <w:proofErr w:type="gramEnd"/>
      <w:r w:rsidRPr="002A351A">
        <w:rPr>
          <w:rFonts w:ascii="Times New Roman" w:hAnsi="Times New Roman" w:cs="Times New Roman"/>
          <w:sz w:val="24"/>
          <w:szCs w:val="24"/>
        </w:rPr>
        <w:t>project_x.txt is a hidden file (starts with a dot). It should only be readable by the user and group — no write permissions for anyone.</w:t>
      </w:r>
    </w:p>
    <w:p w14:paraId="4CE16CCD"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Command:</w:t>
      </w:r>
    </w:p>
    <w:p w14:paraId="7F17CE4F" w14:textId="77777777" w:rsidR="00290F60" w:rsidRPr="002A351A" w:rsidRDefault="00000000">
      <w:pPr>
        <w:pStyle w:val="IntenseQuote"/>
        <w:rPr>
          <w:rFonts w:ascii="Times New Roman" w:hAnsi="Times New Roman" w:cs="Times New Roman"/>
          <w:sz w:val="24"/>
          <w:szCs w:val="24"/>
        </w:rPr>
      </w:pPr>
      <w:r w:rsidRPr="002A351A">
        <w:rPr>
          <w:rFonts w:ascii="Times New Roman" w:hAnsi="Times New Roman" w:cs="Times New Roman"/>
          <w:sz w:val="24"/>
          <w:szCs w:val="24"/>
        </w:rPr>
        <w:t>chmod 440 /home/</w:t>
      </w:r>
      <w:proofErr w:type="gramStart"/>
      <w:r w:rsidRPr="002A351A">
        <w:rPr>
          <w:rFonts w:ascii="Times New Roman" w:hAnsi="Times New Roman" w:cs="Times New Roman"/>
          <w:sz w:val="24"/>
          <w:szCs w:val="24"/>
        </w:rPr>
        <w:t>researchteam</w:t>
      </w:r>
      <w:proofErr w:type="gramEnd"/>
      <w:r w:rsidRPr="002A351A">
        <w:rPr>
          <w:rFonts w:ascii="Times New Roman" w:hAnsi="Times New Roman" w:cs="Times New Roman"/>
          <w:sz w:val="24"/>
          <w:szCs w:val="24"/>
        </w:rPr>
        <w:t>/projects</w:t>
      </w:r>
      <w:proofErr w:type="gramStart"/>
      <w:r w:rsidRPr="002A351A">
        <w:rPr>
          <w:rFonts w:ascii="Times New Roman" w:hAnsi="Times New Roman" w:cs="Times New Roman"/>
          <w:sz w:val="24"/>
          <w:szCs w:val="24"/>
        </w:rPr>
        <w:t>/.project_x.txt</w:t>
      </w:r>
      <w:proofErr w:type="gramEnd"/>
    </w:p>
    <w:p w14:paraId="4F52A4BC"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Output:</w:t>
      </w:r>
    </w:p>
    <w:p w14:paraId="308699D6"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 xml:space="preserve">-r--r----- 1 researcher1 research 8752 </w:t>
      </w:r>
      <w:proofErr w:type="gramStart"/>
      <w:r w:rsidRPr="002A351A">
        <w:rPr>
          <w:rFonts w:ascii="Times New Roman" w:hAnsi="Times New Roman" w:cs="Times New Roman"/>
          <w:sz w:val="24"/>
          <w:szCs w:val="24"/>
        </w:rPr>
        <w:t>Jun  2</w:t>
      </w:r>
      <w:proofErr w:type="gramEnd"/>
      <w:r w:rsidRPr="002A351A">
        <w:rPr>
          <w:rFonts w:ascii="Times New Roman" w:hAnsi="Times New Roman" w:cs="Times New Roman"/>
          <w:sz w:val="24"/>
          <w:szCs w:val="24"/>
        </w:rPr>
        <w:t xml:space="preserve"> </w:t>
      </w:r>
      <w:proofErr w:type="gramStart"/>
      <w:r w:rsidRPr="002A351A">
        <w:rPr>
          <w:rFonts w:ascii="Times New Roman" w:hAnsi="Times New Roman" w:cs="Times New Roman"/>
          <w:sz w:val="24"/>
          <w:szCs w:val="24"/>
        </w:rPr>
        <w:t>08:03 .</w:t>
      </w:r>
      <w:proofErr w:type="gramEnd"/>
      <w:r w:rsidRPr="002A351A">
        <w:rPr>
          <w:rFonts w:ascii="Times New Roman" w:hAnsi="Times New Roman" w:cs="Times New Roman"/>
          <w:sz w:val="24"/>
          <w:szCs w:val="24"/>
        </w:rPr>
        <w:t>project_x.txt</w:t>
      </w:r>
    </w:p>
    <w:p w14:paraId="36C882E8" w14:textId="77777777" w:rsidR="00290F60" w:rsidRPr="002A351A" w:rsidRDefault="00000000">
      <w:pPr>
        <w:pStyle w:val="Heading1"/>
        <w:rPr>
          <w:rFonts w:ascii="Times New Roman" w:hAnsi="Times New Roman" w:cs="Times New Roman"/>
          <w:sz w:val="24"/>
          <w:szCs w:val="24"/>
        </w:rPr>
      </w:pPr>
      <w:r w:rsidRPr="002A351A">
        <w:rPr>
          <w:rFonts w:ascii="Times New Roman" w:hAnsi="Times New Roman" w:cs="Times New Roman"/>
          <w:sz w:val="24"/>
          <w:szCs w:val="24"/>
        </w:rPr>
        <w:t>Change Directory Permissions</w:t>
      </w:r>
    </w:p>
    <w:p w14:paraId="4552C1CB"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 xml:space="preserve">The drafts directory is currently accessible by all users (drwxrwxrwx). This violates policy. It should be restricted to </w:t>
      </w:r>
      <w:proofErr w:type="gramStart"/>
      <w:r w:rsidRPr="002A351A">
        <w:rPr>
          <w:rFonts w:ascii="Times New Roman" w:hAnsi="Times New Roman" w:cs="Times New Roman"/>
          <w:sz w:val="24"/>
          <w:szCs w:val="24"/>
        </w:rPr>
        <w:t>researcher2</w:t>
      </w:r>
      <w:proofErr w:type="gramEnd"/>
      <w:r w:rsidRPr="002A351A">
        <w:rPr>
          <w:rFonts w:ascii="Times New Roman" w:hAnsi="Times New Roman" w:cs="Times New Roman"/>
          <w:sz w:val="24"/>
          <w:szCs w:val="24"/>
        </w:rPr>
        <w:t xml:space="preserve"> only.</w:t>
      </w:r>
    </w:p>
    <w:p w14:paraId="12E1557A"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Command:</w:t>
      </w:r>
    </w:p>
    <w:p w14:paraId="6998DCCB" w14:textId="77777777" w:rsidR="00290F60" w:rsidRPr="002A351A" w:rsidRDefault="00000000">
      <w:pPr>
        <w:pStyle w:val="IntenseQuote"/>
        <w:rPr>
          <w:rFonts w:ascii="Times New Roman" w:hAnsi="Times New Roman" w:cs="Times New Roman"/>
          <w:sz w:val="24"/>
          <w:szCs w:val="24"/>
        </w:rPr>
      </w:pPr>
      <w:r w:rsidRPr="002A351A">
        <w:rPr>
          <w:rFonts w:ascii="Times New Roman" w:hAnsi="Times New Roman" w:cs="Times New Roman"/>
          <w:sz w:val="24"/>
          <w:szCs w:val="24"/>
        </w:rPr>
        <w:t>chmod 700 /home/</w:t>
      </w:r>
      <w:proofErr w:type="gramStart"/>
      <w:r w:rsidRPr="002A351A">
        <w:rPr>
          <w:rFonts w:ascii="Times New Roman" w:hAnsi="Times New Roman" w:cs="Times New Roman"/>
          <w:sz w:val="24"/>
          <w:szCs w:val="24"/>
        </w:rPr>
        <w:t>researchteam</w:t>
      </w:r>
      <w:proofErr w:type="gramEnd"/>
      <w:r w:rsidRPr="002A351A">
        <w:rPr>
          <w:rFonts w:ascii="Times New Roman" w:hAnsi="Times New Roman" w:cs="Times New Roman"/>
          <w:sz w:val="24"/>
          <w:szCs w:val="24"/>
        </w:rPr>
        <w:t>/projects/drafts</w:t>
      </w:r>
    </w:p>
    <w:p w14:paraId="285B4FC8"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Output:</w:t>
      </w:r>
    </w:p>
    <w:p w14:paraId="5210850C" w14:textId="77777777" w:rsidR="00290F60" w:rsidRDefault="00000000">
      <w:pPr>
        <w:rPr>
          <w:rFonts w:ascii="Times New Roman" w:hAnsi="Times New Roman" w:cs="Times New Roman"/>
          <w:sz w:val="24"/>
          <w:szCs w:val="24"/>
        </w:rPr>
      </w:pPr>
      <w:r w:rsidRPr="002A351A">
        <w:rPr>
          <w:rFonts w:ascii="Times New Roman" w:hAnsi="Times New Roman" w:cs="Times New Roman"/>
          <w:sz w:val="24"/>
          <w:szCs w:val="24"/>
        </w:rPr>
        <w:t xml:space="preserve">drwx------ 2 researcher2 research 4096 </w:t>
      </w:r>
      <w:proofErr w:type="gramStart"/>
      <w:r w:rsidRPr="002A351A">
        <w:rPr>
          <w:rFonts w:ascii="Times New Roman" w:hAnsi="Times New Roman" w:cs="Times New Roman"/>
          <w:sz w:val="24"/>
          <w:szCs w:val="24"/>
        </w:rPr>
        <w:t>Jun  2</w:t>
      </w:r>
      <w:proofErr w:type="gramEnd"/>
      <w:r w:rsidRPr="002A351A">
        <w:rPr>
          <w:rFonts w:ascii="Times New Roman" w:hAnsi="Times New Roman" w:cs="Times New Roman"/>
          <w:sz w:val="24"/>
          <w:szCs w:val="24"/>
        </w:rPr>
        <w:t xml:space="preserve"> 10:22 drafts</w:t>
      </w:r>
    </w:p>
    <w:p w14:paraId="752F1300" w14:textId="77777777" w:rsidR="002A351A" w:rsidRDefault="002A351A">
      <w:pPr>
        <w:rPr>
          <w:rFonts w:ascii="Times New Roman" w:hAnsi="Times New Roman" w:cs="Times New Roman"/>
          <w:sz w:val="24"/>
          <w:szCs w:val="24"/>
        </w:rPr>
      </w:pPr>
    </w:p>
    <w:p w14:paraId="4877D981" w14:textId="77777777" w:rsidR="002A351A" w:rsidRPr="002A351A" w:rsidRDefault="002A351A">
      <w:pPr>
        <w:rPr>
          <w:rFonts w:ascii="Times New Roman" w:hAnsi="Times New Roman" w:cs="Times New Roman"/>
          <w:sz w:val="24"/>
          <w:szCs w:val="24"/>
        </w:rPr>
      </w:pPr>
    </w:p>
    <w:p w14:paraId="5ECCEB95" w14:textId="0A4C0B43" w:rsidR="00290F60" w:rsidRPr="002A351A" w:rsidRDefault="00000000">
      <w:pPr>
        <w:pStyle w:val="Heading1"/>
        <w:rPr>
          <w:rFonts w:ascii="Times New Roman" w:hAnsi="Times New Roman" w:cs="Times New Roman"/>
          <w:sz w:val="24"/>
          <w:szCs w:val="24"/>
        </w:rPr>
      </w:pPr>
      <w:r w:rsidRPr="002A351A">
        <w:rPr>
          <w:rFonts w:ascii="Times New Roman" w:hAnsi="Times New Roman" w:cs="Times New Roman"/>
          <w:sz w:val="24"/>
          <w:szCs w:val="24"/>
        </w:rPr>
        <w:lastRenderedPageBreak/>
        <w:t>Summary</w:t>
      </w:r>
    </w:p>
    <w:p w14:paraId="7676A53E" w14:textId="77777777" w:rsidR="00290F60" w:rsidRPr="002A351A" w:rsidRDefault="00000000">
      <w:pPr>
        <w:rPr>
          <w:rFonts w:ascii="Times New Roman" w:hAnsi="Times New Roman" w:cs="Times New Roman"/>
          <w:sz w:val="24"/>
          <w:szCs w:val="24"/>
        </w:rPr>
      </w:pPr>
      <w:r w:rsidRPr="002A351A">
        <w:rPr>
          <w:rFonts w:ascii="Times New Roman" w:hAnsi="Times New Roman" w:cs="Times New Roman"/>
          <w:sz w:val="24"/>
          <w:szCs w:val="24"/>
        </w:rPr>
        <w:t xml:space="preserve">This project demonstrated how to manage file permissions using Linux commands. We began by auditing file and directory permissions with ls -la, analyzed 10-character permission strings, and used chmod to revoke unauthorized write access. Special attention was given to hidden files and sensitive directories, ensuring they were properly secured in accordance with the organization’s policy. This hands-on activity reinforced how Linux access controls are crucial to enforcing </w:t>
      </w:r>
      <w:proofErr w:type="gramStart"/>
      <w:r w:rsidRPr="002A351A">
        <w:rPr>
          <w:rFonts w:ascii="Times New Roman" w:hAnsi="Times New Roman" w:cs="Times New Roman"/>
          <w:sz w:val="24"/>
          <w:szCs w:val="24"/>
        </w:rPr>
        <w:t>least-privilege</w:t>
      </w:r>
      <w:proofErr w:type="gramEnd"/>
      <w:r w:rsidRPr="002A351A">
        <w:rPr>
          <w:rFonts w:ascii="Times New Roman" w:hAnsi="Times New Roman" w:cs="Times New Roman"/>
          <w:sz w:val="24"/>
          <w:szCs w:val="24"/>
        </w:rPr>
        <w:t xml:space="preserve"> and preventing data exposure.</w:t>
      </w:r>
    </w:p>
    <w:sectPr w:rsidR="00290F60" w:rsidRPr="002A35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1780435">
    <w:abstractNumId w:val="8"/>
  </w:num>
  <w:num w:numId="2" w16cid:durableId="120267811">
    <w:abstractNumId w:val="6"/>
  </w:num>
  <w:num w:numId="3" w16cid:durableId="1585340320">
    <w:abstractNumId w:val="5"/>
  </w:num>
  <w:num w:numId="4" w16cid:durableId="830372489">
    <w:abstractNumId w:val="4"/>
  </w:num>
  <w:num w:numId="5" w16cid:durableId="1102840336">
    <w:abstractNumId w:val="7"/>
  </w:num>
  <w:num w:numId="6" w16cid:durableId="1479493021">
    <w:abstractNumId w:val="3"/>
  </w:num>
  <w:num w:numId="7" w16cid:durableId="924921680">
    <w:abstractNumId w:val="2"/>
  </w:num>
  <w:num w:numId="8" w16cid:durableId="1439829637">
    <w:abstractNumId w:val="1"/>
  </w:num>
  <w:num w:numId="9" w16cid:durableId="2062632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F60"/>
    <w:rsid w:val="0029639D"/>
    <w:rsid w:val="002A351A"/>
    <w:rsid w:val="00326F90"/>
    <w:rsid w:val="007950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F294A8"/>
  <w14:defaultImageDpi w14:val="300"/>
  <w15:docId w15:val="{4E8F6C7A-B993-4D10-ADA3-5158E711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Yamil Santana</cp:lastModifiedBy>
  <cp:revision>2</cp:revision>
  <dcterms:created xsi:type="dcterms:W3CDTF">2013-12-23T23:15:00Z</dcterms:created>
  <dcterms:modified xsi:type="dcterms:W3CDTF">2025-06-16T18:06:00Z</dcterms:modified>
  <cp:category/>
</cp:coreProperties>
</file>